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покрытию автомата</w:t>
      </w:r>
    </w:p>
    <w:p>
      <w:pPr>
        <w:pStyle w:val="Heading2"/>
      </w:pPr>
      <w:r>
        <w:t>Исходная таблица автомата</w:t>
      </w:r>
    </w:p>
    <w:p>
      <w:r>
        <w:t>{'1': {'a': ['1', '-'], 'b': ['2', 'x']}, '2': {'a': ['-', 'y'], 'b': ['5', '-']}, '3': {'a': ['-', '-'], 'b': ['2', 'x']}, '4': {'a': ['3', 'y'], 'b': ['9', 'x']}, '5': {'a': ['6', 'x'], 'b': ['-', 'x']}, '6': {'a': ['5', '-'], 'b': ['2', 'y']}, '7': {'a': ['8', 'y'], 'b': ['-', '-']}, '8': {'a': ['7', 'x'], 'b': ['5', '-']}, '9': {'a': ['-', '-'], 'b': ['8', 'x']}}</w:t>
      </w:r>
    </w:p>
    <w:p>
      <w:pPr>
        <w:pStyle w:val="Heading2"/>
      </w:pPr>
      <w:r>
        <w:t>Максимальное покрытие</w:t>
      </w:r>
    </w:p>
    <w:p>
      <w:r>
        <w:t>Блок 1: ['1', '3', '4']</w:t>
      </w:r>
    </w:p>
    <w:p>
      <w:r>
        <w:t>Блок 2: ['2', '7', '9']</w:t>
      </w:r>
    </w:p>
    <w:p>
      <w:r>
        <w:t>Блок 3: ['2', '4', '9']</w:t>
      </w:r>
    </w:p>
    <w:p>
      <w:r>
        <w:t>Блок 4: ['3', '7']</w:t>
      </w:r>
    </w:p>
    <w:p>
      <w:r>
        <w:t>Блок 5: ['3', '5']</w:t>
      </w:r>
    </w:p>
    <w:p>
      <w:r>
        <w:t>Блок 6: ['5', '8', '9']</w:t>
      </w:r>
    </w:p>
    <w:p>
      <w:r>
        <w:t>Блок 7: ['6', '7']</w:t>
      </w:r>
    </w:p>
    <w:p>
      <w:pPr>
        <w:pStyle w:val="Heading2"/>
      </w:pPr>
      <w:r>
        <w:t>Минимальное покрытие</w:t>
      </w:r>
    </w:p>
    <w:p>
      <w:r>
        <w:t>Блок 1: ['1', '3', '4']</w:t>
      </w:r>
    </w:p>
    <w:p>
      <w:r>
        <w:t>Блок 2: ['2', '7', '9']</w:t>
      </w:r>
    </w:p>
    <w:p>
      <w:r>
        <w:t>Блок 3: ['5', '8', '9']</w:t>
      </w:r>
    </w:p>
    <w:p>
      <w:r>
        <w:t>Блок 4: ['6', '7']</w:t>
      </w:r>
    </w:p>
    <w:p>
      <w:pPr>
        <w:pStyle w:val="Heading2"/>
      </w:pPr>
      <w:r>
        <w:t>Визуализация бинарной матрицы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angular_blocks_and_matrix_ma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Логи хода решения</w:t>
      </w:r>
    </w:p>
    <w:p>
      <w:r>
        <w:t>Начато чтение таблицы из интерфейса.</w:t>
        <w:br/>
        <w:t>Таблица автомата успешно считана.</w:t>
        <w:br/>
        <w:t>&gt;&gt;&gt; Запуск алгоритма Anger-Pohl</w:t>
        <w:br/>
        <w:t>Формирование бинарной матрицы (выявление несовместимых пар)...</w:t>
        <w:br/>
        <w:t>Вычисление совместимости для 1 и 2 ...</w:t>
        <w:br/>
        <w:t>Отличие (позиция 0) по 'b' для 1 и 2</w:t>
        <w:br/>
        <w:t>Переходы для 1 и 2: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1 и 2: 0</w:t>
        <w:br/>
        <w:t>Пара (1, 2): совместимость = 0</w:t>
        <w:br/>
        <w:t>Вычисление совместимости для 1 и 3 ...</w:t>
        <w:br/>
        <w:t>Состояния 1 и 3 явно совместимы.</w:t>
        <w:br/>
        <w:t>Пара (1, 3): совместимость = 1</w:t>
        <w:br/>
        <w:t>Вычисление совместимости для 1 и 4 ...</w:t>
        <w:br/>
        <w:t>Отличие (позиция 0) по 'a' для 1 и 4</w:t>
        <w:br/>
        <w:t>Переходы для 1 и 4: [('1', '3'), ('2', '9')]</w:t>
        <w:br/>
        <w:t>Вычисление совместимости для 1 и 3 ...</w:t>
        <w:br/>
        <w:t>Состояния 1 и 3 явно совместимы.</w:t>
        <w:br/>
        <w:t>Рекурсивное вычисление для перехода ('1', '3'): 1</w:t>
        <w:br/>
        <w:t>Вычисление совместимости для 2 и 9 ...</w:t>
        <w:br/>
        <w:t>Отличие (позиция 0) по 'b' для 2 и 9</w:t>
        <w:br/>
        <w:t>Переходы для 2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2 и 9: 1</w:t>
        <w:br/>
        <w:t>Рекурсивное вычисление для перехода ('2', '9'): 1</w:t>
        <w:br/>
        <w:t>Итоговая совместимость для 1 и 4: 1</w:t>
        <w:br/>
        <w:t>Пара (1, 4): совместимость = 1</w:t>
        <w:br/>
        <w:t>Вычисление совместимости для 1 и 5 ...</w:t>
        <w:br/>
        <w:t>Отличие (позиция 0) по 'a' для 1 и 5</w:t>
        <w:br/>
        <w:t>Переходы для 1 и 5: [('1', '6')]</w:t>
        <w:br/>
        <w:t>Вычисление совместимости для 1 и 6 ...</w:t>
        <w:br/>
        <w:t>Несовместимость по символу 'b' для 1 и 6</w:t>
        <w:br/>
        <w:t>Рекурсивное вычисление для перехода ('1', '6'): 0</w:t>
        <w:br/>
        <w:t>Итоговая совместимость для 1 и 5: 0</w:t>
        <w:br/>
        <w:t>Пара (1, 5): совместимость = 0</w:t>
        <w:br/>
        <w:t>Вычисление совместимости для 1 и 6 ...</w:t>
        <w:br/>
        <w:t>Несовместимость по символу 'b' для 1 и 6</w:t>
        <w:br/>
        <w:t>Пара (1, 6): совместимость = 0</w:t>
        <w:br/>
        <w:t>Вычисление совместимости для 1 и 7 ...</w:t>
        <w:br/>
        <w:t>Отличие (позиция 0) по 'a' для 1 и 7</w:t>
        <w:br/>
        <w:t>Переходы для 1 и 7: [('1', '8')]</w:t>
        <w:br/>
        <w:t>Вычисление совместимости для 1 и 8 ...</w:t>
        <w:br/>
        <w:t>Отличие (позиция 0) по 'a' для 1 и 8</w:t>
        <w:br/>
        <w:t>Переходы для 1 и 8: [('1', '7'), ('2', '5')]</w:t>
        <w:br/>
        <w:t>Вычисление совместимости для 1 и 7 ...</w:t>
        <w:br/>
        <w:t>Отличие (позиция 0) по 'a' для 1 и 7</w:t>
        <w:br/>
        <w:t>Состояния 1 и 7 уже проверялись – считаем совместимыми.</w:t>
        <w:br/>
        <w:t>Рекурсивное вычисление для перехода ('1', '7'): 1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1 и 8: 0</w:t>
        <w:br/>
        <w:t>Рекурсивное вычисление для перехода ('1', '8'): 0</w:t>
        <w:br/>
        <w:t>Итоговая совместимость для 1 и 7: 0</w:t>
        <w:br/>
        <w:t>Пара (1, 7): совместимость = 0</w:t>
        <w:br/>
        <w:t>Вычисление совместимости для 1 и 8 ...</w:t>
        <w:br/>
        <w:t>Отличие (позиция 0) по 'a' для 1 и 8</w:t>
        <w:br/>
        <w:t>Переходы для 1 и 8: [('1', '7'), ('2', '5')]</w:t>
        <w:br/>
        <w:t>Вычисление совместимости для 1 и 7 ...</w:t>
        <w:br/>
        <w:t>Отличие (позиция 0) по 'a' для 1 и 7</w:t>
        <w:br/>
        <w:t>Переходы для 1 и 7: [('1', '8')]</w:t>
        <w:br/>
        <w:t>Вычисление совместимости для 1 и 8 ...</w:t>
        <w:br/>
        <w:t>Отличие (позиция 0) по 'a' для 1 и 8</w:t>
        <w:br/>
        <w:t>Состояния 1 и 8 уже проверялись – считаем совместимыми.</w:t>
        <w:br/>
        <w:t>Рекурсивное вычисление для перехода ('1', '8'): 1</w:t>
        <w:br/>
        <w:t>Итоговая совместимость для 1 и 7: 1</w:t>
        <w:br/>
        <w:t>Рекурсивное вычисление для перехода ('1', '7'): 1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1 и 8: 0</w:t>
        <w:br/>
        <w:t>Пара (1, 8): совместимость = 0</w:t>
        <w:br/>
        <w:t>Вычисление совместимости для 1 и 9 ...</w:t>
        <w:br/>
        <w:t>Отличие (позиция 0) по 'b' для 1 и 9</w:t>
        <w:br/>
        <w:t>Переходы для 1 и 9: [('2', '8')]</w:t>
        <w:br/>
        <w:t>Вычисление совместимости для 2 и 8 ...</w:t>
        <w:br/>
        <w:t>Несовместимость по символу 'a' для 2 и 8</w:t>
        <w:br/>
        <w:t>Рекурсивное вычисление для перехода ('2', '8'): 0</w:t>
        <w:br/>
        <w:t>Итоговая совместимость для 1 и 9: 0</w:t>
        <w:br/>
        <w:t>Пара (1, 9): совместимость = 0</w:t>
        <w:br/>
        <w:t>Вычисление совместимости для 1 и 2 ...</w:t>
        <w:br/>
        <w:t>Отличие (позиция 0) по 'b' для 1 и 2</w:t>
        <w:br/>
        <w:t>Переходы для 1 и 2: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1 и 2: 0</w:t>
        <w:br/>
        <w:t>Пара (1, 2): совместимость = 0</w:t>
        <w:br/>
        <w:t>Вычисление совместимости для 2 и 3 ...</w:t>
        <w:br/>
        <w:t>Отличие (позиция 0) по 'b' для 2 и 3</w:t>
        <w:br/>
        <w:t>Переходы для 2 и 3: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2 и 3: 0</w:t>
        <w:br/>
        <w:t>Пара (2, 3): совместимость = 0</w:t>
        <w:br/>
        <w:t>Вычисление совместимости для 2 и 4 ...</w:t>
        <w:br/>
        <w:t>Отличие (позиция 0) по 'b' для 2 и 4</w:t>
        <w:br/>
        <w:t>Переходы для 2 и 4: [('5', '9')]</w:t>
        <w:br/>
        <w:t>Вычисление совместимости для 5 и 9 ...</w:t>
        <w:br/>
        <w:t>Состояния 5 и 9 явно совместимы.</w:t>
        <w:br/>
        <w:t>Рекурсивное вычисление для перехода ('5', '9'): 1</w:t>
        <w:br/>
        <w:t>Итоговая совместимость для 2 и 4: 1</w:t>
        <w:br/>
        <w:t>Пара (2, 4): совместимость = 1</w:t>
        <w:br/>
        <w:t>Вычисление совместимости для 2 и 5 ...</w:t>
        <w:br/>
        <w:t>Несовместимость по символу 'a' для 2 и 5</w:t>
        <w:br/>
        <w:t>Пара (2, 5): совместимость = 0</w:t>
        <w:br/>
        <w:t>Вычисление совместимости для 2 и 6 ...</w:t>
        <w:br/>
        <w:t>Отличие (позиция 0) по 'b' для 2 и 6</w:t>
        <w:br/>
        <w:t>Переходы для 2 и 6: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2 и 6: 0</w:t>
        <w:br/>
        <w:t>Пара (2, 6): совместимость = 0</w:t>
        <w:br/>
        <w:t>Вычисление совместимости для 2 и 7 ...</w:t>
        <w:br/>
        <w:t>Состояния 2 и 7 явно совместимы.</w:t>
        <w:br/>
        <w:t>Пара (2, 7): совместимость = 1</w:t>
        <w:br/>
        <w:t>Вычисление совместимости для 2 и 8 ...</w:t>
        <w:br/>
        <w:t>Несовместимость по символу 'a' для 2 и 8</w:t>
        <w:br/>
        <w:t>Пара (2, 8): совместимость = 0</w:t>
        <w:br/>
        <w:t>Вычисление совместимости для 2 и 9 ...</w:t>
        <w:br/>
        <w:t>Отличие (позиция 0) по 'b' для 2 и 9</w:t>
        <w:br/>
        <w:t>Переходы для 2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2 и 9: 1</w:t>
        <w:br/>
        <w:t>Пара (2, 9): совместимость = 1</w:t>
        <w:br/>
        <w:t>Вычисление совместимости для 1 и 3 ...</w:t>
        <w:br/>
        <w:t>Состояния 1 и 3 явно совместимы.</w:t>
        <w:br/>
        <w:t>Пара (1, 3): совместимость = 1</w:t>
        <w:br/>
        <w:t>Вычисление совместимости для 2 и 3 ...</w:t>
        <w:br/>
        <w:t>Отличие (позиция 0) по 'b' для 2 и 3</w:t>
        <w:br/>
        <w:t>Переходы для 2 и 3: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2 и 3: 0</w:t>
        <w:br/>
        <w:t>Пара (2, 3): совместимость = 0</w:t>
        <w:br/>
        <w:t>Вычисление совместимости для 3 и 4 ...</w:t>
        <w:br/>
        <w:t>Отличие (позиция 0) по 'b' для 3 и 4</w:t>
        <w:br/>
        <w:t>Переходы для 3 и 4: [('2', '9')]</w:t>
        <w:br/>
        <w:t>Вычисление совместимости для 2 и 9 ...</w:t>
        <w:br/>
        <w:t>Отличие (позиция 0) по 'b' для 2 и 9</w:t>
        <w:br/>
        <w:t>Переходы для 2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2 и 9: 1</w:t>
        <w:br/>
        <w:t>Рекурсивное вычисление для перехода ('2', '9'): 1</w:t>
        <w:br/>
        <w:t>Итоговая совместимость для 3 и 4: 1</w:t>
        <w:br/>
        <w:t>Пара (3, 4): совместимость = 1</w:t>
        <w:br/>
        <w:t>Вычисление совместимости для 3 и 5 ...</w:t>
        <w:br/>
        <w:t>Состояния 3 и 5 явно совместимы.</w:t>
        <w:br/>
        <w:t>Пара (3, 5): совместимость = 1</w:t>
        <w:br/>
        <w:t>Вычисление совместимости для 3 и 6 ...</w:t>
        <w:br/>
        <w:t>Несовместимость по символу 'b' для 3 и 6</w:t>
        <w:br/>
        <w:t>Пара (3, 6): совместимость = 0</w:t>
        <w:br/>
        <w:t>Вычисление совместимости для 3 и 7 ...</w:t>
        <w:br/>
        <w:t>Состояния 3 и 7 явно совместимы.</w:t>
        <w:br/>
        <w:t>Пара (3, 7): совместимость = 1</w:t>
        <w:br/>
        <w:t>Вычисление совместимости для 3 и 8 ...</w:t>
        <w:br/>
        <w:t>Отличие (позиция 0) по 'b' для 3 и 8</w:t>
        <w:br/>
        <w:t>Переходы для 3 и 8: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3 и 8: 0</w:t>
        <w:br/>
        <w:t>Пара (3, 8): совместимость = 0</w:t>
        <w:br/>
        <w:t>Вычисление совместимости для 3 и 9 ...</w:t>
        <w:br/>
        <w:t>Отличие (позиция 0) по 'b' для 3 и 9</w:t>
        <w:br/>
        <w:t>Переходы для 3 и 9: [('2', '8')]</w:t>
        <w:br/>
        <w:t>Вычисление совместимости для 2 и 8 ...</w:t>
        <w:br/>
        <w:t>Несовместимость по символу 'a' для 2 и 8</w:t>
        <w:br/>
        <w:t>Рекурсивное вычисление для перехода ('2', '8'): 0</w:t>
        <w:br/>
        <w:t>Итоговая совместимость для 3 и 9: 0</w:t>
        <w:br/>
        <w:t>Пара (3, 9): совместимость = 0</w:t>
        <w:br/>
        <w:t>Вычисление совместимости для 1 и 4 ...</w:t>
        <w:br/>
        <w:t>Отличие (позиция 0) по 'a' для 1 и 4</w:t>
        <w:br/>
        <w:t>Переходы для 1 и 4: [('1', '3'), ('2', '9')]</w:t>
        <w:br/>
        <w:t>Вычисление совместимости для 1 и 3 ...</w:t>
        <w:br/>
        <w:t>Состояния 1 и 3 явно совместимы.</w:t>
        <w:br/>
        <w:t>Рекурсивное вычисление для перехода ('1', '3'): 1</w:t>
        <w:br/>
        <w:t>Вычисление совместимости для 2 и 9 ...</w:t>
        <w:br/>
        <w:t>Отличие (позиция 0) по 'b' для 2 и 9</w:t>
        <w:br/>
        <w:t>Переходы для 2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2 и 9: 1</w:t>
        <w:br/>
        <w:t>Рекурсивное вычисление для перехода ('2', '9'): 1</w:t>
        <w:br/>
        <w:t>Итоговая совместимость для 1 и 4: 1</w:t>
        <w:br/>
        <w:t>Пара (1, 4): совместимость = 1</w:t>
        <w:br/>
        <w:t>Вычисление совместимости для 2 и 4 ...</w:t>
        <w:br/>
        <w:t>Отличие (позиция 0) по 'b' для 2 и 4</w:t>
        <w:br/>
        <w:t>Переходы для 2 и 4: [('5', '9')]</w:t>
        <w:br/>
        <w:t>Вычисление совместимости для 5 и 9 ...</w:t>
        <w:br/>
        <w:t>Состояния 5 и 9 явно совместимы.</w:t>
        <w:br/>
        <w:t>Рекурсивное вычисление для перехода ('5', '9'): 1</w:t>
        <w:br/>
        <w:t>Итоговая совместимость для 2 и 4: 1</w:t>
        <w:br/>
        <w:t>Пара (2, 4): совместимость = 1</w:t>
        <w:br/>
        <w:t>Вычисление совместимости для 3 и 4 ...</w:t>
        <w:br/>
        <w:t>Отличие (позиция 0) по 'b' для 3 и 4</w:t>
        <w:br/>
        <w:t>Переходы для 3 и 4: [('2', '9')]</w:t>
        <w:br/>
        <w:t>Вычисление совместимости для 2 и 9 ...</w:t>
        <w:br/>
        <w:t>Отличие (позиция 0) по 'b' для 2 и 9</w:t>
        <w:br/>
        <w:t>Переходы для 2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2 и 9: 1</w:t>
        <w:br/>
        <w:t>Рекурсивное вычисление для перехода ('2', '9'): 1</w:t>
        <w:br/>
        <w:t>Итоговая совместимость для 3 и 4: 1</w:t>
        <w:br/>
        <w:t>Пара (3, 4): совместимость = 1</w:t>
        <w:br/>
        <w:t>Вычисление совместимости для 4 и 5 ...</w:t>
        <w:br/>
        <w:t>Несовместимость по символу 'a' для 4 и 5</w:t>
        <w:br/>
        <w:t>Пара (4, 5): совместимость = 0</w:t>
        <w:br/>
        <w:t>Вычисление совместимости для 4 и 6 ...</w:t>
        <w:br/>
        <w:t>Несовместимость по символу 'b' для 4 и 6</w:t>
        <w:br/>
        <w:t>Пара (4, 6): совместимость = 0</w:t>
        <w:br/>
        <w:t>Вычисление совместимости для 4 и 7 ...</w:t>
        <w:br/>
        <w:t>Отличие (позиция 0) по 'a' для 4 и 7</w:t>
        <w:br/>
        <w:t>Переходы для 4 и 7: [('3', '8')]</w:t>
        <w:br/>
        <w:t>Вычисление совместимости для 3 и 8 ...</w:t>
        <w:br/>
        <w:t>Отличие (позиция 0) по 'b' для 3 и 8</w:t>
        <w:br/>
        <w:t>Переходы для 3 и 8: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3 и 8: 0</w:t>
        <w:br/>
        <w:t>Рекурсивное вычисление для перехода ('3', '8'): 0</w:t>
        <w:br/>
        <w:t>Итоговая совместимость для 4 и 7: 0</w:t>
        <w:br/>
        <w:t>Пара (4, 7): совместимость = 0</w:t>
        <w:br/>
        <w:t>Вычисление совместимости для 4 и 8 ...</w:t>
        <w:br/>
        <w:t>Несовместимость по символу 'a' для 4 и 8</w:t>
        <w:br/>
        <w:t>Пара (4, 8): совместимость = 0</w:t>
        <w:br/>
        <w:t>Вычисление совместимости для 4 и 9 ...</w:t>
        <w:br/>
        <w:t>Отличие (позиция 0) по 'b' для 4 и 9</w:t>
        <w:br/>
        <w:t>Переходы для 4 и 9: [('8', '9')]</w:t>
        <w:br/>
        <w:t>Вычисление совместимости для 8 и 9 ...</w:t>
        <w:br/>
        <w:t>Отличие (позиция 0) по 'b' для 8 и 9</w:t>
        <w:br/>
        <w:t>Переходы для 8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8 и 9: 1</w:t>
        <w:br/>
        <w:t>Рекурсивное вычисление для перехода ('8', '9'): 1</w:t>
        <w:br/>
        <w:t>Итоговая совместимость для 4 и 9: 1</w:t>
        <w:br/>
        <w:t>Пара (4, 9): совместимость = 1</w:t>
        <w:br/>
        <w:t>Вычисление совместимости для 1 и 5 ...</w:t>
        <w:br/>
        <w:t>Отличие (позиция 0) по 'a' для 1 и 5</w:t>
        <w:br/>
        <w:t>Переходы для 1 и 5: [('1', '6')]</w:t>
        <w:br/>
        <w:t>Вычисление совместимости для 1 и 6 ...</w:t>
        <w:br/>
        <w:t>Несовместимость по символу 'b' для 1 и 6</w:t>
        <w:br/>
        <w:t>Рекурсивное вычисление для перехода ('1', '6'): 0</w:t>
        <w:br/>
        <w:t>Итоговая совместимость для 1 и 5: 0</w:t>
        <w:br/>
        <w:t>Пара (1, 5): совместимость = 0</w:t>
        <w:br/>
        <w:t>Вычисление совместимости для 2 и 5 ...</w:t>
        <w:br/>
        <w:t>Несовместимость по символу 'a' для 2 и 5</w:t>
        <w:br/>
        <w:t>Пара (2, 5): совместимость = 0</w:t>
        <w:br/>
        <w:t>Вычисление совместимости для 3 и 5 ...</w:t>
        <w:br/>
        <w:t>Состояния 3 и 5 явно совместимы.</w:t>
        <w:br/>
        <w:t>Пара (3, 5): совместимость = 1</w:t>
        <w:br/>
        <w:t>Вычисление совместимости для 4 и 5 ...</w:t>
        <w:br/>
        <w:t>Несовместимость по символу 'a' для 4 и 5</w:t>
        <w:br/>
        <w:t>Пара (4, 5): совместимость = 0</w:t>
        <w:br/>
        <w:t>Вычисление совместимости для 5 и 6 ...</w:t>
        <w:br/>
        <w:t>Несовместимость по символу 'b' для 5 и 6</w:t>
        <w:br/>
        <w:t>Пара (5, 6): совместимость = 0</w:t>
        <w:br/>
        <w:t>Вычисление совместимости для 5 и 7 ...</w:t>
        <w:br/>
        <w:t>Несовместимость по символу 'a' для 5 и 7</w:t>
        <w:br/>
        <w:t>Пара (5, 7): совместимость = 0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Пара (5, 8): совместимость = 1</w:t>
        <w:br/>
        <w:t>Вычисление совместимости для 5 и 9 ...</w:t>
        <w:br/>
        <w:t>Состояния 5 и 9 явно совместимы.</w:t>
        <w:br/>
        <w:t>Пара (5, 9): совместимость = 1</w:t>
        <w:br/>
        <w:t>Вычисление совместимости для 1 и 6 ...</w:t>
        <w:br/>
        <w:t>Несовместимость по символу 'b' для 1 и 6</w:t>
        <w:br/>
        <w:t>Пара (1, 6): совместимость = 0</w:t>
        <w:br/>
        <w:t>Вычисление совместимости для 2 и 6 ...</w:t>
        <w:br/>
        <w:t>Отличие (позиция 0) по 'b' для 2 и 6</w:t>
        <w:br/>
        <w:t>Переходы для 2 и 6: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2 и 6: 0</w:t>
        <w:br/>
        <w:t>Пара (2, 6): совместимость = 0</w:t>
        <w:br/>
        <w:t>Вычисление совместимости для 3 и 6 ...</w:t>
        <w:br/>
        <w:t>Несовместимость по символу 'b' для 3 и 6</w:t>
        <w:br/>
        <w:t>Пара (3, 6): совместимость = 0</w:t>
        <w:br/>
        <w:t>Вычисление совместимости для 4 и 6 ...</w:t>
        <w:br/>
        <w:t>Несовместимость по символу 'b' для 4 и 6</w:t>
        <w:br/>
        <w:t>Пара (4, 6): совместимость = 0</w:t>
        <w:br/>
        <w:t>Вычисление совместимости для 5 и 6 ...</w:t>
        <w:br/>
        <w:t>Несовместимость по символу 'b' для 5 и 6</w:t>
        <w:br/>
        <w:t>Пара (5, 6): совместимость = 0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Состояния 6 и 7 уже проверялись – считаем совместимыми.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6 и 7: 1</w:t>
        <w:br/>
        <w:t>Пара (6, 7): совместимость = 1</w:t>
        <w:br/>
        <w:t>Вычисление совместимости для 6 и 8 ...</w:t>
        <w:br/>
        <w:t>Отличие (позиция 0) по 'a' для 6 и 8</w:t>
        <w:br/>
        <w:t>Переходы для 6 и 8: [('5', '7'), ('2', '5')]</w:t>
        <w:br/>
        <w:t>Вычисление совместимости для 5 и 7 ...</w:t>
        <w:br/>
        <w:t>Несовместимость по символу 'a' для 5 и 7</w:t>
        <w:br/>
        <w:t>Рекурсивное вычисление для перехода ('5', '7'): 0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6 и 8: 0</w:t>
        <w:br/>
        <w:t>Пара (6, 8): совместимость = 0</w:t>
        <w:br/>
        <w:t>Вычисление совместимости для 6 и 9 ...</w:t>
        <w:br/>
        <w:t>Несовместимость по символу 'b' для 6 и 9</w:t>
        <w:br/>
        <w:t>Пара (6, 9): совместимость = 0</w:t>
        <w:br/>
        <w:t>Вычисление совместимости для 1 и 7 ...</w:t>
        <w:br/>
        <w:t>Отличие (позиция 0) по 'a' для 1 и 7</w:t>
        <w:br/>
        <w:t>Переходы для 1 и 7: [('1', '8')]</w:t>
        <w:br/>
        <w:t>Вычисление совместимости для 1 и 8 ...</w:t>
        <w:br/>
        <w:t>Отличие (позиция 0) по 'a' для 1 и 8</w:t>
        <w:br/>
        <w:t>Переходы для 1 и 8: [('1', '7'), ('2', '5')]</w:t>
        <w:br/>
        <w:t>Вычисление совместимости для 1 и 7 ...</w:t>
        <w:br/>
        <w:t>Отличие (позиция 0) по 'a' для 1 и 7</w:t>
        <w:br/>
        <w:t>Состояния 1 и 7 уже проверялись – считаем совместимыми.</w:t>
        <w:br/>
        <w:t>Рекурсивное вычисление для перехода ('1', '7'): 1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1 и 8: 0</w:t>
        <w:br/>
        <w:t>Рекурсивное вычисление для перехода ('1', '8'): 0</w:t>
        <w:br/>
        <w:t>Итоговая совместимость для 1 и 7: 0</w:t>
        <w:br/>
        <w:t>Пара (1, 7): совместимость = 0</w:t>
        <w:br/>
        <w:t>Вычисление совместимости для 2 и 7 ...</w:t>
        <w:br/>
        <w:t>Состояния 2 и 7 явно совместимы.</w:t>
        <w:br/>
        <w:t>Пара (2, 7): совместимость = 1</w:t>
        <w:br/>
        <w:t>Вычисление совместимости для 3 и 7 ...</w:t>
        <w:br/>
        <w:t>Состояния 3 и 7 явно совместимы.</w:t>
        <w:br/>
        <w:t>Пара (3, 7): совместимость = 1</w:t>
        <w:br/>
        <w:t>Вычисление совместимости для 4 и 7 ...</w:t>
        <w:br/>
        <w:t>Отличие (позиция 0) по 'a' для 4 и 7</w:t>
        <w:br/>
        <w:t>Переходы для 4 и 7: [('3', '8')]</w:t>
        <w:br/>
        <w:t>Вычисление совместимости для 3 и 8 ...</w:t>
        <w:br/>
        <w:t>Отличие (позиция 0) по 'b' для 3 и 8</w:t>
        <w:br/>
        <w:t>Переходы для 3 и 8: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3 и 8: 0</w:t>
        <w:br/>
        <w:t>Рекурсивное вычисление для перехода ('3', '8'): 0</w:t>
        <w:br/>
        <w:t>Итоговая совместимость для 4 и 7: 0</w:t>
        <w:br/>
        <w:t>Пара (4, 7): совместимость = 0</w:t>
        <w:br/>
        <w:t>Вычисление совместимости для 5 и 7 ...</w:t>
        <w:br/>
        <w:t>Несовместимость по символу 'a' для 5 и 7</w:t>
        <w:br/>
        <w:t>Пара (5, 7): совместимость = 0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Состояния 6 и 7 уже проверялись – считаем совместимыми.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6 и 7: 1</w:t>
        <w:br/>
        <w:t>Пара (6, 7): совместимость = 1</w:t>
        <w:br/>
        <w:t>Вычисление совместимости для 7 и 8 ...</w:t>
        <w:br/>
        <w:t>Несовместимость по символу 'a' для 7 и 8</w:t>
        <w:br/>
        <w:t>Пара (7, 8): совместимость = 0</w:t>
        <w:br/>
        <w:t>Вычисление совместимости для 7 и 9 ...</w:t>
        <w:br/>
        <w:t>Состояния 7 и 9 явно совместимы.</w:t>
        <w:br/>
        <w:t>Пара (7, 9): совместимость = 1</w:t>
        <w:br/>
        <w:t>Вычисление совместимости для 1 и 8 ...</w:t>
        <w:br/>
        <w:t>Отличие (позиция 0) по 'a' для 1 и 8</w:t>
        <w:br/>
        <w:t>Переходы для 1 и 8: [('1', '7'), ('2', '5')]</w:t>
        <w:br/>
        <w:t>Вычисление совместимости для 1 и 7 ...</w:t>
        <w:br/>
        <w:t>Отличие (позиция 0) по 'a' для 1 и 7</w:t>
        <w:br/>
        <w:t>Переходы для 1 и 7: [('1', '8')]</w:t>
        <w:br/>
        <w:t>Вычисление совместимости для 1 и 8 ...</w:t>
        <w:br/>
        <w:t>Отличие (позиция 0) по 'a' для 1 и 8</w:t>
        <w:br/>
        <w:t>Состояния 1 и 8 уже проверялись – считаем совместимыми.</w:t>
        <w:br/>
        <w:t>Рекурсивное вычисление для перехода ('1', '8'): 1</w:t>
        <w:br/>
        <w:t>Итоговая совместимость для 1 и 7: 1</w:t>
        <w:br/>
        <w:t>Рекурсивное вычисление для перехода ('1', '7'): 1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1 и 8: 0</w:t>
        <w:br/>
        <w:t>Пара (1, 8): совместимость = 0</w:t>
        <w:br/>
        <w:t>Вычисление совместимости для 2 и 8 ...</w:t>
        <w:br/>
        <w:t>Несовместимость по символу 'a' для 2 и 8</w:t>
        <w:br/>
        <w:t>Пара (2, 8): совместимость = 0</w:t>
        <w:br/>
        <w:t>Вычисление совместимости для 3 и 8 ...</w:t>
        <w:br/>
        <w:t>Отличие (позиция 0) по 'b' для 3 и 8</w:t>
        <w:br/>
        <w:t>Переходы для 3 и 8: [('2', '5')]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3 и 8: 0</w:t>
        <w:br/>
        <w:t>Пара (3, 8): совместимость = 0</w:t>
        <w:br/>
        <w:t>Вычисление совместимости для 4 и 8 ...</w:t>
        <w:br/>
        <w:t>Несовместимость по символу 'a' для 4 и 8</w:t>
        <w:br/>
        <w:t>Пара (4, 8): совместимость = 0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Пара (5, 8): совместимость = 1</w:t>
        <w:br/>
        <w:t>Вычисление совместимости для 6 и 8 ...</w:t>
        <w:br/>
        <w:t>Отличие (позиция 0) по 'a' для 6 и 8</w:t>
        <w:br/>
        <w:t>Переходы для 6 и 8: [('5', '7'), ('2', '5')]</w:t>
        <w:br/>
        <w:t>Вычисление совместимости для 5 и 7 ...</w:t>
        <w:br/>
        <w:t>Несовместимость по символу 'a' для 5 и 7</w:t>
        <w:br/>
        <w:t>Рекурсивное вычисление для перехода ('5', '7'): 0</w:t>
        <w:br/>
        <w:t>Вычисление совместимости для 2 и 5 ...</w:t>
        <w:br/>
        <w:t>Несовместимость по символу 'a' для 2 и 5</w:t>
        <w:br/>
        <w:t>Рекурсивное вычисление для перехода ('2', '5'): 0</w:t>
        <w:br/>
        <w:t>Итоговая совместимость для 6 и 8: 0</w:t>
        <w:br/>
        <w:t>Пара (6, 8): совместимость = 0</w:t>
        <w:br/>
        <w:t>Вычисление совместимости для 7 и 8 ...</w:t>
        <w:br/>
        <w:t>Несовместимость по символу 'a' для 7 и 8</w:t>
        <w:br/>
        <w:t>Пара (7, 8): совместимость = 0</w:t>
        <w:br/>
        <w:t>Вычисление совместимости для 8 и 9 ...</w:t>
        <w:br/>
        <w:t>Отличие (позиция 0) по 'b' для 8 и 9</w:t>
        <w:br/>
        <w:t>Переходы для 8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8 и 9: 1</w:t>
        <w:br/>
        <w:t>Пара (8, 9): совместимость = 1</w:t>
        <w:br/>
        <w:t>Вычисление совместимости для 1 и 9 ...</w:t>
        <w:br/>
        <w:t>Отличие (позиция 0) по 'b' для 1 и 9</w:t>
        <w:br/>
        <w:t>Переходы для 1 и 9: [('2', '8')]</w:t>
        <w:br/>
        <w:t>Вычисление совместимости для 2 и 8 ...</w:t>
        <w:br/>
        <w:t>Несовместимость по символу 'a' для 2 и 8</w:t>
        <w:br/>
        <w:t>Рекурсивное вычисление для перехода ('2', '8'): 0</w:t>
        <w:br/>
        <w:t>Итоговая совместимость для 1 и 9: 0</w:t>
        <w:br/>
        <w:t>Пара (1, 9): совместимость = 0</w:t>
        <w:br/>
        <w:t>Вычисление совместимости для 2 и 9 ...</w:t>
        <w:br/>
        <w:t>Отличие (позиция 0) по 'b' для 2 и 9</w:t>
        <w:br/>
        <w:t>Переходы для 2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2 и 9: 1</w:t>
        <w:br/>
        <w:t>Пара (2, 9): совместимость = 1</w:t>
        <w:br/>
        <w:t>Вычисление совместимости для 3 и 9 ...</w:t>
        <w:br/>
        <w:t>Отличие (позиция 0) по 'b' для 3 и 9</w:t>
        <w:br/>
        <w:t>Переходы для 3 и 9: [('2', '8')]</w:t>
        <w:br/>
        <w:t>Вычисление совместимости для 2 и 8 ...</w:t>
        <w:br/>
        <w:t>Несовместимость по символу 'a' для 2 и 8</w:t>
        <w:br/>
        <w:t>Рекурсивное вычисление для перехода ('2', '8'): 0</w:t>
        <w:br/>
        <w:t>Итоговая совместимость для 3 и 9: 0</w:t>
        <w:br/>
        <w:t>Пара (3, 9): совместимость = 0</w:t>
        <w:br/>
        <w:t>Вычисление совместимости для 4 и 9 ...</w:t>
        <w:br/>
        <w:t>Отличие (позиция 0) по 'b' для 4 и 9</w:t>
        <w:br/>
        <w:t>Переходы для 4 и 9: [('8', '9')]</w:t>
        <w:br/>
        <w:t>Вычисление совместимости для 8 и 9 ...</w:t>
        <w:br/>
        <w:t>Отличие (позиция 0) по 'b' для 8 и 9</w:t>
        <w:br/>
        <w:t>Переходы для 8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8 и 9: 1</w:t>
        <w:br/>
        <w:t>Рекурсивное вычисление для перехода ('8', '9'): 1</w:t>
        <w:br/>
        <w:t>Итоговая совместимость для 4 и 9: 1</w:t>
        <w:br/>
        <w:t>Пара (4, 9): совместимость = 1</w:t>
        <w:br/>
        <w:t>Вычисление совместимости для 5 и 9 ...</w:t>
        <w:br/>
        <w:t>Состояния 5 и 9 явно совместимы.</w:t>
        <w:br/>
        <w:t>Пара (5, 9): совместимость = 1</w:t>
        <w:br/>
        <w:t>Вычисление совместимости для 6 и 9 ...</w:t>
        <w:br/>
        <w:t>Несовместимость по символу 'b' для 6 и 9</w:t>
        <w:br/>
        <w:t>Пара (6, 9): совместимость = 0</w:t>
        <w:br/>
        <w:t>Вычисление совместимости для 7 и 9 ...</w:t>
        <w:br/>
        <w:t>Состояния 7 и 9 явно совместимы.</w:t>
        <w:br/>
        <w:t>Пара (7, 9): совместимость = 1</w:t>
        <w:br/>
        <w:t>Вычисление совместимости для 8 и 9 ...</w:t>
        <w:br/>
        <w:t>Отличие (позиция 0) по 'b' для 8 и 9</w:t>
        <w:br/>
        <w:t>Переходы для 8 и 9: [('5', '8')]</w:t>
        <w:br/>
        <w:t>Вычисление совместимости для 5 и 8 ...</w:t>
        <w:br/>
        <w:t>Отличие (позиция 0) по 'a' для 5 и 8</w:t>
        <w:br/>
        <w:t>Переходы для 5 и 8: [('6', '7')]</w:t>
        <w:br/>
        <w:t>Вычисление совместимости для 6 и 7 ...</w:t>
        <w:br/>
        <w:t>Отличие (позиция 0) по 'a' для 6 и 7</w:t>
        <w:br/>
        <w:t>Переходы для 6 и 7: [('5', '8')]</w:t>
        <w:br/>
        <w:t>Вычисление совместимости для 5 и 8 ...</w:t>
        <w:br/>
        <w:t>Отличие (позиция 0) по 'a' для 5 и 8</w:t>
        <w:br/>
        <w:t>Состояния 5 и 8 уже проверялись – считаем совместимыми.</w:t>
        <w:br/>
        <w:t>Рекурсивное вычисление для перехода ('5', '8'): 1</w:t>
        <w:br/>
        <w:t>Итоговая совместимость для 6 и 7: 1</w:t>
        <w:br/>
        <w:t>Рекурсивное вычисление для перехода ('6', '7'): 1</w:t>
        <w:br/>
        <w:t>Итоговая совместимость для 5 и 8: 1</w:t>
        <w:br/>
        <w:t>Рекурсивное вычисление для перехода ('5', '8'): 1</w:t>
        <w:br/>
        <w:t>Итоговая совместимость для 8 и 9: 1</w:t>
        <w:br/>
        <w:t>Пара (8, 9): совместимость = 1</w:t>
        <w:br/>
        <w:t>Бинарная матрица успешно сформирована.</w:t>
        <w:br/>
        <w:t>Поиск максимальных блоков покрытия...</w:t>
        <w:br/>
        <w:t>Все пары в блоке ['3', '4'] совместимы.</w:t>
        <w:br/>
        <w:t>Найден блок: ['1', '3', '4']</w:t>
        <w:br/>
        <w:t>Все пары в блоке ['7', '9'] совместимы.</w:t>
        <w:br/>
        <w:t>Все пары в блоке ['4', '9'] совместимы.</w:t>
        <w:br/>
        <w:t>Все пары в блоке ['7'] совместимы.</w:t>
        <w:br/>
        <w:t>Все пары в блоке ['4'] совместимы.</w:t>
        <w:br/>
        <w:t>Подблоки для ['4', '7']: [('4',), ('7',)]</w:t>
        <w:br/>
        <w:t>Подблоки для ['4', '7', '9']: [('7', '9'), ('4', '9')]</w:t>
        <w:br/>
        <w:t>Найден блок: ['2', '7', '9']</w:t>
        <w:br/>
        <w:t>Найден блок: ['2', '4', '9']</w:t>
        <w:br/>
        <w:t>Все пары в блоке ['7'] совместимы.</w:t>
        <w:br/>
        <w:t>Все пары в блоке ['5'] совместимы.</w:t>
        <w:br/>
        <w:t>Подблоки для ['5', '7']: [('7',), ('5',)]</w:t>
        <w:br/>
        <w:t>Все пары в блоке ['7'] совместимы.</w:t>
        <w:br/>
        <w:t>Все пары в блоке ['4'] совместимы.</w:t>
        <w:br/>
        <w:t>Подблоки для ['4', '7']: [('4',), ('7',)]</w:t>
        <w:br/>
        <w:t>Все пары в блоке ['5'] совместимы.</w:t>
        <w:br/>
        <w:t>Все пары в блоке ['4'] совместимы.</w:t>
        <w:br/>
        <w:t>Подблоки для ['4', '5']: [('4',), ('5',)]</w:t>
        <w:br/>
        <w:t>Подблоки для ['4', '5', '7']: [('4',), ('7',), ('5',)]</w:t>
        <w:br/>
        <w:t>Найден блок: ['3', '4']</w:t>
        <w:br/>
        <w:t>Найден блок: ['3', '7']</w:t>
        <w:br/>
        <w:t>Найден блок: ['3', '5']</w:t>
        <w:br/>
        <w:t>Все пары в блоке ['9'] совместимы.</w:t>
        <w:br/>
        <w:t>Найден блок: ['4', '9']</w:t>
        <w:br/>
        <w:t>Все пары в блоке ['8', '9'] совместимы.</w:t>
        <w:br/>
        <w:t>Найден блок: ['5', '8', '9']</w:t>
        <w:br/>
        <w:t>Все пары в блоке ['7'] совместимы.</w:t>
        <w:br/>
        <w:t>Найден блок: ['6', '7']</w:t>
        <w:br/>
        <w:t>Все пары в блоке ['9'] совместимы.</w:t>
        <w:br/>
        <w:t>Найден блок: ['7', '9']</w:t>
        <w:br/>
        <w:t>Все пары в блоке ['9'] совместимы.</w:t>
        <w:br/>
        <w:t>Найден блок: ['8', '9']</w:t>
        <w:br/>
        <w:t>Максимальное покрытие: [['1', '3', '4'], ['2', '7', '9'], ['2', '4', '9'], ['3', '7'], ['3', '5'], ['5', '8', '9'], ['6', '7']]</w:t>
        <w:br/>
        <w:t>Построение визуализации бинарной матрицы (max)...</w:t>
        <w:br/>
        <w:t>Визуализация сохранена в файл: triangular_blocks_and_matrix_max.png</w:t>
        <w:br/>
        <w:t>Данные матрицы сохранены в файл: triangular_blocks_and_matrix_max.xlsx</w:t>
        <w:br/>
        <w:t>Начало рисования покрытий (max_cover) c учётом частичного перекрытия.</w:t>
        <w:br/>
        <w:t>Блок 1: [1, 3, 4], x=0.10, пересечение c пред. блоком: N/A</w:t>
        <w:br/>
        <w:t>Блок 2: [2, 7, 9], x=0.32, пересечение c пред. блоком: False</w:t>
        <w:br/>
        <w:t>Блок 3: [2, 4, 9], x=0.39, пересечение c пред. блоком: True</w:t>
        <w:br/>
        <w:t>Блок 4: [3, 7], x=0.61, пересечение c пред. блоком: False</w:t>
        <w:br/>
        <w:t>Блок 5: [3, 5], x=0.68, пересечение c пред. блоком: True</w:t>
        <w:br/>
        <w:t>Блок 6: [5, 8, 9], x=0.75, пересечение c пред. блоком: True</w:t>
        <w:br/>
        <w:t>Блок 7: [6, 7], x=0.97, пересечение c пред. блоком: False</w:t>
        <w:br/>
        <w:t>Покрытия c наложением сохранены в файл: coverings_max_cover.png</w:t>
        <w:br/>
        <w:t>Запуск минимизации покрытия методом set cover...</w:t>
        <w:br/>
        <w:t>Начало поиска оптимального минимального покрытия...</w:t>
        <w:br/>
        <w:t>Найдено покрытие из 4 блоков: [['1', '3', '4'], ['2', '7', '9'], ['5', '8', '9'], ['6', '7']]</w:t>
        <w:br/>
        <w:t>Минимальное покрытие: [['1', '3', '4'], ['2', '7', '9'], ['5', '8', '9'], ['6', '7']]</w:t>
        <w:br/>
        <w:t>Построение визуализации бинарной матрицы (min)...</w:t>
        <w:br/>
        <w:t>Визуализация сохранена в файл: triangular_blocks_and_matrix_min.png</w:t>
        <w:br/>
        <w:t>Данные матрицы сохранены в файл: triangular_blocks_and_matrix_min.xlsx</w:t>
        <w:br/>
        <w:t>Начало рисования покрытий (min_cover) c учётом частичного перекрытия.</w:t>
        <w:br/>
        <w:t>Блок 1: [1, 3, 4], x=0.10, пересечение c пред. блоком: N/A</w:t>
        <w:br/>
        <w:t>Блок 2: [2, 7, 9], x=0.32, пересечение c пред. блоком: False</w:t>
        <w:br/>
        <w:t>Блок 3: [5, 8, 9], x=0.39, пересечение c пред. блоком: True</w:t>
        <w:br/>
        <w:t>Блок 4: [6, 7], x=0.61, пересечение c пред. блоком: False</w:t>
        <w:br/>
        <w:t>Покрытия c наложением сохранены в файл: coverings_min_cover.png</w:t>
        <w:br/>
        <w:t>Построение сравнительного отображения покрытий.</w:t>
        <w:br/>
        <w:t>(Сравнение) Максимальный блок 1: [1, 3, 4], x=0.10</w:t>
        <w:br/>
        <w:t>(Сравнение) Максимальный блок 2: [2, 7, 9], x=0.32</w:t>
        <w:br/>
        <w:t>(Сравнение) Максимальный блок 3: [2, 4, 9], x=0.39</w:t>
        <w:br/>
        <w:t>(Сравнение) Максимальный блок 4: [3, 7], x=0.61</w:t>
        <w:br/>
        <w:t>(Сравнение) Максимальный блок 5: [3, 5], x=0.68</w:t>
        <w:br/>
        <w:t>(Сравнение) Максимальный блок 6: [5, 8, 9], x=0.75</w:t>
        <w:br/>
        <w:t>(Сравнение) Максимальный блок 7: [6, 7], x=0.97</w:t>
        <w:br/>
        <w:t>(Сравнение) Минимальный блок 1: [1, 3, 4], x=0.10</w:t>
        <w:br/>
        <w:t>(Сравнение) Минимальный блок 2: [2, 7, 9], x=0.32</w:t>
        <w:br/>
        <w:t>(Сравнение) Минимальный блок 3: [5, 8, 9], x=0.39</w:t>
        <w:br/>
        <w:t>(Сравнение) Минимальный блок 4: [6, 7], x=0.61</w:t>
        <w:br/>
        <w:t>Сравнительное покрытие сохранено в файл: comparison_coverings.png</w:t>
        <w:br/>
        <w:t>Начало генерации отчёта.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